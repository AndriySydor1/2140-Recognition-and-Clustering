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B8" w:rsidRPr="004B5A71" w:rsidRDefault="004B5A71">
      <w:pPr>
        <w:pStyle w:val="Heading1"/>
        <w:rPr>
          <w:lang w:val="ru-RU"/>
        </w:rPr>
      </w:pPr>
      <w:r w:rsidRPr="004B5A71">
        <w:rPr>
          <w:lang w:val="ru-RU"/>
        </w:rPr>
        <w:t>Лаборато</w:t>
      </w:r>
      <w:bookmarkStart w:id="0" w:name="_GoBack"/>
      <w:bookmarkEnd w:id="0"/>
      <w:r w:rsidRPr="004B5A71">
        <w:rPr>
          <w:lang w:val="ru-RU"/>
        </w:rPr>
        <w:t xml:space="preserve">рна робота №5 – </w:t>
      </w:r>
      <w:r>
        <w:t>SOM</w:t>
      </w:r>
      <w:r w:rsidRPr="004B5A71">
        <w:rPr>
          <w:lang w:val="ru-RU"/>
        </w:rPr>
        <w:t xml:space="preserve"> та </w:t>
      </w:r>
      <w:r>
        <w:t>K</w:t>
      </w:r>
      <w:r w:rsidRPr="004B5A71">
        <w:rPr>
          <w:lang w:val="ru-RU"/>
        </w:rPr>
        <w:t>-</w:t>
      </w:r>
      <w:r>
        <w:t>means</w:t>
      </w:r>
      <w:r w:rsidRPr="004B5A71">
        <w:rPr>
          <w:lang w:val="ru-RU"/>
        </w:rPr>
        <w:t xml:space="preserve"> кластеризація</w:t>
      </w:r>
    </w:p>
    <w:p w:rsidR="006F75B8" w:rsidRPr="004B5A71" w:rsidRDefault="004B5A71">
      <w:pPr>
        <w:pStyle w:val="Heading2"/>
        <w:rPr>
          <w:lang w:val="ru-RU"/>
        </w:rPr>
      </w:pPr>
      <w:r w:rsidRPr="004B5A71">
        <w:rPr>
          <w:lang w:val="ru-RU"/>
        </w:rPr>
        <w:t>1. Вступ</w:t>
      </w:r>
    </w:p>
    <w:p w:rsidR="006F75B8" w:rsidRPr="004B5A71" w:rsidRDefault="004B5A71">
      <w:pPr>
        <w:rPr>
          <w:lang w:val="ru-RU"/>
        </w:rPr>
      </w:pPr>
      <w:r w:rsidRPr="004B5A71">
        <w:rPr>
          <w:lang w:val="ru-RU"/>
        </w:rPr>
        <w:t>У цій лабораторній роботі розглядаються два методи кластеризації без учителя: самоорганізуючі карти (</w:t>
      </w:r>
      <w:r>
        <w:t>SOM</w:t>
      </w:r>
      <w:r w:rsidRPr="004B5A71">
        <w:rPr>
          <w:lang w:val="ru-RU"/>
        </w:rPr>
        <w:t xml:space="preserve">) та алгоритм </w:t>
      </w:r>
      <w:r>
        <w:t>K</w:t>
      </w:r>
      <w:r w:rsidRPr="004B5A71">
        <w:rPr>
          <w:lang w:val="ru-RU"/>
        </w:rPr>
        <w:t>-</w:t>
      </w:r>
      <w:r>
        <w:t>means</w:t>
      </w:r>
      <w:r w:rsidRPr="004B5A71">
        <w:rPr>
          <w:lang w:val="ru-RU"/>
        </w:rPr>
        <w:t xml:space="preserve">. Обидва методи застосовано до класичного набору даних </w:t>
      </w:r>
      <w:r>
        <w:t>Iris</w:t>
      </w:r>
      <w:r w:rsidRPr="004B5A71">
        <w:rPr>
          <w:lang w:val="ru-RU"/>
        </w:rPr>
        <w:t xml:space="preserve">. </w:t>
      </w:r>
      <w:r w:rsidRPr="004B5A71">
        <w:rPr>
          <w:lang w:val="ru-RU"/>
        </w:rPr>
        <w:t>Результати кластеризації подано у вигляді графіків, таблиць та програмної реалізації.</w:t>
      </w:r>
    </w:p>
    <w:p w:rsidR="006F75B8" w:rsidRDefault="004B5A71">
      <w:pPr>
        <w:pStyle w:val="Heading2"/>
      </w:pPr>
      <w:r>
        <w:t>2. Теоретичні відомості</w:t>
      </w:r>
    </w:p>
    <w:p w:rsidR="006F75B8" w:rsidRDefault="004B5A71">
      <w:pPr>
        <w:pStyle w:val="Heading3"/>
      </w:pPr>
      <w:r>
        <w:t>2.1. Self-Organizing Maps (SOM)</w:t>
      </w:r>
    </w:p>
    <w:p w:rsidR="006F75B8" w:rsidRPr="004B5A71" w:rsidRDefault="004B5A71">
      <w:pPr>
        <w:rPr>
          <w:lang w:val="ru-RU"/>
        </w:rPr>
      </w:pPr>
      <w:r>
        <w:t>SOM (самоорганізуючі карти Кохонена) — це нейронна мережа, яка проектує дані з багатовимірного простору на двовимі</w:t>
      </w:r>
      <w:r>
        <w:t xml:space="preserve">рну решітку зберігаючи топологію. </w:t>
      </w:r>
      <w:r w:rsidRPr="004B5A71">
        <w:rPr>
          <w:lang w:val="ru-RU"/>
        </w:rPr>
        <w:t xml:space="preserve">Кожен вхідний вектор призначається до найбільш схожого вузла (нейрона), після чого оновлюються ваги цього вузла та його сусідів. </w:t>
      </w:r>
      <w:r>
        <w:t>SOM</w:t>
      </w:r>
      <w:r w:rsidRPr="004B5A71">
        <w:rPr>
          <w:lang w:val="ru-RU"/>
        </w:rPr>
        <w:t xml:space="preserve"> дозволяє візуалізувати та кластеризувати дані.</w:t>
      </w:r>
    </w:p>
    <w:p w:rsidR="006F75B8" w:rsidRPr="004B5A71" w:rsidRDefault="004B5A71">
      <w:pPr>
        <w:rPr>
          <w:lang w:val="ru-RU"/>
        </w:rPr>
      </w:pPr>
      <w:r w:rsidRPr="004B5A71">
        <w:rPr>
          <w:lang w:val="ru-RU"/>
        </w:rPr>
        <w:t xml:space="preserve">Фрагмент реалізації </w:t>
      </w:r>
      <w:r>
        <w:t>SOM</w:t>
      </w:r>
      <w:r w:rsidRPr="004B5A71">
        <w:rPr>
          <w:lang w:val="ru-RU"/>
        </w:rPr>
        <w:t xml:space="preserve"> на </w:t>
      </w:r>
      <w:r>
        <w:t>Python</w:t>
      </w:r>
      <w:r w:rsidRPr="004B5A71">
        <w:rPr>
          <w:lang w:val="ru-RU"/>
        </w:rPr>
        <w:t>:</w:t>
      </w:r>
    </w:p>
    <w:p w:rsidR="006F75B8" w:rsidRDefault="004B5A71">
      <w:r w:rsidRPr="004B5A71">
        <w:rPr>
          <w:rFonts w:ascii="Courier New" w:hAnsi="Courier New"/>
        </w:rPr>
        <w:br/>
      </w:r>
      <w:r>
        <w:rPr>
          <w:rFonts w:ascii="Courier New" w:hAnsi="Courier New"/>
        </w:rPr>
        <w:t>weight</w:t>
      </w:r>
      <w:r>
        <w:rPr>
          <w:rFonts w:ascii="Courier New" w:hAnsi="Courier New"/>
        </w:rPr>
        <w:t xml:space="preserve">s = </w:t>
      </w:r>
      <w:proofErr w:type="spellStart"/>
      <w:r>
        <w:rPr>
          <w:rFonts w:ascii="Courier New" w:hAnsi="Courier New"/>
        </w:rPr>
        <w:t>np.random.rand</w:t>
      </w:r>
      <w:proofErr w:type="spellEnd"/>
      <w:r>
        <w:rPr>
          <w:rFonts w:ascii="Courier New" w:hAnsi="Courier New"/>
        </w:rPr>
        <w:t>(width, height, input_len)</w:t>
      </w:r>
      <w:r>
        <w:rPr>
          <w:rFonts w:ascii="Courier New" w:hAnsi="Courier New"/>
        </w:rPr>
        <w:br/>
        <w:t>for iteration in range(num_iterations):</w:t>
      </w:r>
      <w:r>
        <w:rPr>
          <w:rFonts w:ascii="Courier New" w:hAnsi="Courier New"/>
        </w:rPr>
        <w:br/>
        <w:t xml:space="preserve">    for x in X_scaled:</w:t>
      </w:r>
      <w:r>
        <w:rPr>
          <w:rFonts w:ascii="Courier New" w:hAnsi="Courier New"/>
        </w:rPr>
        <w:br/>
        <w:t xml:space="preserve">        bmu_i, bmu_j = get_bmu(x)</w:t>
      </w:r>
      <w:r>
        <w:rPr>
          <w:rFonts w:ascii="Courier New" w:hAnsi="Courier New"/>
        </w:rPr>
        <w:br/>
        <w:t xml:space="preserve">        for i in range(width):</w:t>
      </w:r>
      <w:r>
        <w:rPr>
          <w:rFonts w:ascii="Courier New" w:hAnsi="Courier New"/>
        </w:rPr>
        <w:br/>
        <w:t xml:space="preserve">            for j in range(height):</w:t>
      </w:r>
      <w:r>
        <w:rPr>
          <w:rFonts w:ascii="Courier New" w:hAnsi="Courier New"/>
        </w:rPr>
        <w:br/>
        <w:t xml:space="preserve">                dist_to_bmu = (i - bmu_i)**2 + </w:t>
      </w:r>
      <w:r>
        <w:rPr>
          <w:rFonts w:ascii="Courier New" w:hAnsi="Courier New"/>
        </w:rPr>
        <w:t>(j - bmu_j)**2</w:t>
      </w:r>
      <w:r>
        <w:rPr>
          <w:rFonts w:ascii="Courier New" w:hAnsi="Courier New"/>
        </w:rPr>
        <w:br/>
        <w:t xml:space="preserve">                h = np.exp(-dist_to_bmu / (2 * (sigma ** 2)))</w:t>
      </w:r>
      <w:r>
        <w:rPr>
          <w:rFonts w:ascii="Courier New" w:hAnsi="Courier New"/>
        </w:rPr>
        <w:br/>
        <w:t xml:space="preserve">                weights[i, j] += lr * h * (x - weights[i, j])</w:t>
      </w:r>
      <w:r>
        <w:rPr>
          <w:rFonts w:ascii="Courier New" w:hAnsi="Courier New"/>
        </w:rPr>
        <w:br/>
      </w:r>
    </w:p>
    <w:p w:rsidR="006F75B8" w:rsidRDefault="004B5A71">
      <w:r>
        <w:t>Візуалізація результату:</w:t>
      </w:r>
    </w:p>
    <w:p w:rsidR="006F75B8" w:rsidRDefault="004B5A71">
      <w:r>
        <w:rPr>
          <w:noProof/>
        </w:rPr>
        <w:lastRenderedPageBreak/>
        <w:drawing>
          <wp:inline distT="0" distB="0" distL="0" distR="0">
            <wp:extent cx="50292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M_manual_Iris_Pl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B8" w:rsidRPr="004B5A71" w:rsidRDefault="004B5A71">
      <w:pPr>
        <w:rPr>
          <w:lang w:val="ru-RU"/>
        </w:rPr>
      </w:pPr>
      <w:r w:rsidRPr="004B5A71">
        <w:rPr>
          <w:lang w:val="ru-RU"/>
        </w:rPr>
        <w:t xml:space="preserve">Таблиця координат </w:t>
      </w:r>
      <w:r>
        <w:t>BMU</w:t>
      </w:r>
      <w:r w:rsidRPr="004B5A71">
        <w:rPr>
          <w:lang w:val="ru-RU"/>
        </w:rPr>
        <w:t xml:space="preserve"> для кожного прикладу: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F75B8">
        <w:tc>
          <w:tcPr>
            <w:tcW w:w="2880" w:type="dxa"/>
          </w:tcPr>
          <w:p w:rsidR="006F75B8" w:rsidRDefault="004B5A71">
            <w:proofErr w:type="spellStart"/>
            <w:r>
              <w:t>BMU_x</w:t>
            </w:r>
            <w:proofErr w:type="spellEnd"/>
          </w:p>
        </w:tc>
        <w:tc>
          <w:tcPr>
            <w:tcW w:w="2880" w:type="dxa"/>
          </w:tcPr>
          <w:p w:rsidR="006F75B8" w:rsidRDefault="004B5A71">
            <w:r>
              <w:t>BMU_y</w:t>
            </w:r>
          </w:p>
        </w:tc>
        <w:tc>
          <w:tcPr>
            <w:tcW w:w="2880" w:type="dxa"/>
          </w:tcPr>
          <w:p w:rsidR="006F75B8" w:rsidRDefault="004B5A71">
            <w:r>
              <w:t>Class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lastRenderedPageBreak/>
              <w:t>0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lastRenderedPageBreak/>
              <w:t>3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lastRenderedPageBreak/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5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4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6</w:t>
            </w:r>
          </w:p>
        </w:tc>
        <w:tc>
          <w:tcPr>
            <w:tcW w:w="2880" w:type="dxa"/>
          </w:tcPr>
          <w:p w:rsidR="006F75B8" w:rsidRDefault="004B5A71">
            <w:r>
              <w:t>0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1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  <w:tr w:rsidR="006F75B8">
        <w:tc>
          <w:tcPr>
            <w:tcW w:w="2880" w:type="dxa"/>
          </w:tcPr>
          <w:p w:rsidR="006F75B8" w:rsidRDefault="004B5A71">
            <w:r>
              <w:t>3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  <w:tc>
          <w:tcPr>
            <w:tcW w:w="2880" w:type="dxa"/>
          </w:tcPr>
          <w:p w:rsidR="006F75B8" w:rsidRDefault="004B5A71">
            <w:r>
              <w:t>2</w:t>
            </w:r>
          </w:p>
        </w:tc>
      </w:tr>
    </w:tbl>
    <w:p w:rsidR="006F75B8" w:rsidRDefault="004B5A71">
      <w:pPr>
        <w:pStyle w:val="Heading3"/>
      </w:pPr>
      <w:r>
        <w:t>2.2. Алгоритм K-means</w:t>
      </w:r>
    </w:p>
    <w:p w:rsidR="006F75B8" w:rsidRPr="004B5A71" w:rsidRDefault="004B5A71">
      <w:pPr>
        <w:rPr>
          <w:lang w:val="ru-RU"/>
        </w:rPr>
      </w:pPr>
      <w:r>
        <w:t xml:space="preserve">Алгоритм K-means кластеризує дані, поділяючи їх на k груп, мінімізуючи суму квадратів відстаней до центрів кластерів. </w:t>
      </w:r>
      <w:r w:rsidRPr="004B5A71">
        <w:rPr>
          <w:lang w:val="ru-RU"/>
        </w:rPr>
        <w:t>На кожній ітерації точки призначаються до найближчого центру, після чого центри оновлюються.</w:t>
      </w:r>
    </w:p>
    <w:p w:rsidR="006F75B8" w:rsidRPr="004B5A71" w:rsidRDefault="004B5A71">
      <w:pPr>
        <w:rPr>
          <w:lang w:val="ru-RU"/>
        </w:rPr>
      </w:pPr>
      <w:r w:rsidRPr="004B5A71">
        <w:rPr>
          <w:lang w:val="ru-RU"/>
        </w:rPr>
        <w:t xml:space="preserve">Фрагмент реалізації </w:t>
      </w:r>
      <w:r>
        <w:t>K</w:t>
      </w:r>
      <w:r w:rsidRPr="004B5A71">
        <w:rPr>
          <w:lang w:val="ru-RU"/>
        </w:rPr>
        <w:t>-</w:t>
      </w:r>
      <w:r>
        <w:t>m</w:t>
      </w:r>
      <w:r>
        <w:t>eans</w:t>
      </w:r>
      <w:r w:rsidRPr="004B5A71">
        <w:rPr>
          <w:lang w:val="ru-RU"/>
        </w:rPr>
        <w:t xml:space="preserve"> на </w:t>
      </w:r>
      <w:r>
        <w:t>Python</w:t>
      </w:r>
      <w:r w:rsidRPr="004B5A71">
        <w:rPr>
          <w:lang w:val="ru-RU"/>
        </w:rPr>
        <w:t>:</w:t>
      </w:r>
    </w:p>
    <w:p w:rsidR="006F75B8" w:rsidRDefault="004B5A71">
      <w:r w:rsidRPr="004B5A71">
        <w:rPr>
          <w:rFonts w:ascii="Courier New" w:hAnsi="Courier New"/>
        </w:rPr>
        <w:lastRenderedPageBreak/>
        <w:br/>
      </w:r>
      <w:proofErr w:type="gramStart"/>
      <w:r>
        <w:rPr>
          <w:rFonts w:ascii="Courier New" w:hAnsi="Courier New"/>
        </w:rPr>
        <w:t>for</w:t>
      </w:r>
      <w:proofErr w:type="gramEnd"/>
      <w:r>
        <w:rPr>
          <w:rFonts w:ascii="Courier New" w:hAnsi="Courier New"/>
        </w:rPr>
        <w:t xml:space="preserve"> iteration in range(</w:t>
      </w:r>
      <w:proofErr w:type="spellStart"/>
      <w:r>
        <w:rPr>
          <w:rFonts w:ascii="Courier New" w:hAnsi="Courier New"/>
        </w:rPr>
        <w:t>num_iterations</w:t>
      </w:r>
      <w:proofErr w:type="spellEnd"/>
      <w:r>
        <w:rPr>
          <w:rFonts w:ascii="Courier New" w:hAnsi="Courier New"/>
        </w:rPr>
        <w:t>):</w:t>
      </w:r>
      <w:r>
        <w:rPr>
          <w:rFonts w:ascii="Courier New" w:hAnsi="Courier New"/>
        </w:rPr>
        <w:br/>
        <w:t xml:space="preserve">    distances = np.array([[np.linalg.norm(x - c) for c in centroids] for x in X_scaled])</w:t>
      </w:r>
      <w:r>
        <w:rPr>
          <w:rFonts w:ascii="Courier New" w:hAnsi="Courier New"/>
        </w:rPr>
        <w:br/>
        <w:t xml:space="preserve">    cluster_labels = np.argmin(distances, axis=1)</w:t>
      </w:r>
      <w:r>
        <w:rPr>
          <w:rFonts w:ascii="Courier New" w:hAnsi="Courier New"/>
        </w:rPr>
        <w:br/>
        <w:t xml:space="preserve">    new_centroids = np.array([X_scaled[cluster_labels == i].</w:t>
      </w:r>
      <w:r>
        <w:rPr>
          <w:rFonts w:ascii="Courier New" w:hAnsi="Courier New"/>
        </w:rPr>
        <w:t>mean(axis=0) for i in range(k)])</w:t>
      </w:r>
      <w:r>
        <w:rPr>
          <w:rFonts w:ascii="Courier New" w:hAnsi="Courier New"/>
        </w:rPr>
        <w:br/>
        <w:t xml:space="preserve">    if np.allclose(centroids, new_centroids, atol=1e-4):</w:t>
      </w:r>
      <w:r>
        <w:rPr>
          <w:rFonts w:ascii="Courier New" w:hAnsi="Courier New"/>
        </w:rPr>
        <w:br/>
        <w:t xml:space="preserve">        break</w:t>
      </w:r>
      <w:r>
        <w:rPr>
          <w:rFonts w:ascii="Courier New" w:hAnsi="Courier New"/>
        </w:rPr>
        <w:br/>
        <w:t xml:space="preserve">    centroids = new_centroids</w:t>
      </w:r>
      <w:r>
        <w:rPr>
          <w:rFonts w:ascii="Courier New" w:hAnsi="Courier New"/>
        </w:rPr>
        <w:br/>
      </w:r>
    </w:p>
    <w:p w:rsidR="006F75B8" w:rsidRPr="004B5A71" w:rsidRDefault="004B5A71">
      <w:pPr>
        <w:rPr>
          <w:lang w:val="ru-RU"/>
        </w:rPr>
      </w:pPr>
      <w:r w:rsidRPr="004B5A71">
        <w:rPr>
          <w:lang w:val="ru-RU"/>
        </w:rPr>
        <w:t xml:space="preserve">Графік результатів кластеризації методом </w:t>
      </w:r>
      <w:r>
        <w:t>K</w:t>
      </w:r>
      <w:r w:rsidRPr="004B5A71">
        <w:rPr>
          <w:lang w:val="ru-RU"/>
        </w:rPr>
        <w:t>-</w:t>
      </w:r>
      <w:r>
        <w:t>means</w:t>
      </w:r>
      <w:r w:rsidRPr="004B5A71">
        <w:rPr>
          <w:lang w:val="ru-RU"/>
        </w:rPr>
        <w:t>:</w:t>
      </w:r>
    </w:p>
    <w:p w:rsidR="006F75B8" w:rsidRDefault="004B5A71">
      <w:r>
        <w:rPr>
          <w:noProof/>
        </w:rPr>
        <w:drawing>
          <wp:inline distT="0" distB="0" distL="0" distR="0">
            <wp:extent cx="50292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eans_manual_Iris_Pl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B8" w:rsidRPr="004B5A71" w:rsidRDefault="004B5A71">
      <w:pPr>
        <w:rPr>
          <w:lang w:val="ru-RU"/>
        </w:rPr>
      </w:pPr>
      <w:r w:rsidRPr="004B5A71">
        <w:rPr>
          <w:lang w:val="ru-RU"/>
        </w:rPr>
        <w:t>Таблиця порівняння кластерів з класами: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F75B8">
        <w:tc>
          <w:tcPr>
            <w:tcW w:w="2160" w:type="dxa"/>
          </w:tcPr>
          <w:p w:rsidR="006F75B8" w:rsidRDefault="004B5A71">
            <w:proofErr w:type="spellStart"/>
            <w:r>
              <w:t>Ознака</w:t>
            </w:r>
            <w:proofErr w:type="spellEnd"/>
            <w:r>
              <w:t xml:space="preserve"> 1</w:t>
            </w:r>
          </w:p>
        </w:tc>
        <w:tc>
          <w:tcPr>
            <w:tcW w:w="2160" w:type="dxa"/>
          </w:tcPr>
          <w:p w:rsidR="006F75B8" w:rsidRDefault="004B5A71">
            <w:r>
              <w:t>Ознака 2</w:t>
            </w:r>
          </w:p>
        </w:tc>
        <w:tc>
          <w:tcPr>
            <w:tcW w:w="2160" w:type="dxa"/>
          </w:tcPr>
          <w:p w:rsidR="006F75B8" w:rsidRDefault="004B5A71">
            <w:r>
              <w:t>Кластер</w:t>
            </w:r>
          </w:p>
        </w:tc>
        <w:tc>
          <w:tcPr>
            <w:tcW w:w="2160" w:type="dxa"/>
          </w:tcPr>
          <w:p w:rsidR="006F75B8" w:rsidRDefault="004B5A71">
            <w:r>
              <w:t>Клас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0.22</w:t>
            </w:r>
          </w:p>
        </w:tc>
        <w:tc>
          <w:tcPr>
            <w:tcW w:w="2160" w:type="dxa"/>
          </w:tcPr>
          <w:p w:rsidR="006F75B8" w:rsidRDefault="004B5A71">
            <w:r>
              <w:t>0.62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0.17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0.11</w:t>
            </w:r>
          </w:p>
        </w:tc>
        <w:tc>
          <w:tcPr>
            <w:tcW w:w="2160" w:type="dxa"/>
          </w:tcPr>
          <w:p w:rsidR="006F75B8" w:rsidRDefault="004B5A71">
            <w:r>
              <w:t>0.50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0.08</w:t>
            </w:r>
          </w:p>
        </w:tc>
        <w:tc>
          <w:tcPr>
            <w:tcW w:w="2160" w:type="dxa"/>
          </w:tcPr>
          <w:p w:rsidR="006F75B8" w:rsidRDefault="004B5A71">
            <w:r>
              <w:t>0.46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0.19</w:t>
            </w:r>
          </w:p>
        </w:tc>
        <w:tc>
          <w:tcPr>
            <w:tcW w:w="2160" w:type="dxa"/>
          </w:tcPr>
          <w:p w:rsidR="006F75B8" w:rsidRDefault="004B5A71">
            <w:r>
              <w:t>0.67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0.31</w:t>
            </w:r>
          </w:p>
        </w:tc>
        <w:tc>
          <w:tcPr>
            <w:tcW w:w="2160" w:type="dxa"/>
          </w:tcPr>
          <w:p w:rsidR="006F75B8" w:rsidRDefault="004B5A71">
            <w:r>
              <w:t>0.79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0.08</w:t>
            </w:r>
          </w:p>
        </w:tc>
        <w:tc>
          <w:tcPr>
            <w:tcW w:w="2160" w:type="dxa"/>
          </w:tcPr>
          <w:p w:rsidR="006F75B8" w:rsidRDefault="004B5A71">
            <w:r>
              <w:t>0.58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0.19</w:t>
            </w:r>
          </w:p>
        </w:tc>
        <w:tc>
          <w:tcPr>
            <w:tcW w:w="2160" w:type="dxa"/>
          </w:tcPr>
          <w:p w:rsidR="006F75B8" w:rsidRDefault="004B5A71">
            <w:r>
              <w:t>0.58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lastRenderedPageBreak/>
              <w:t>0.03</w:t>
            </w:r>
          </w:p>
        </w:tc>
        <w:tc>
          <w:tcPr>
            <w:tcW w:w="2160" w:type="dxa"/>
          </w:tcPr>
          <w:p w:rsidR="006F75B8" w:rsidRDefault="004B5A71">
            <w:r>
              <w:t>0.38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0.17</w:t>
            </w:r>
          </w:p>
        </w:tc>
        <w:tc>
          <w:tcPr>
            <w:tcW w:w="2160" w:type="dxa"/>
          </w:tcPr>
          <w:p w:rsidR="006F75B8" w:rsidRDefault="004B5A71">
            <w:r>
              <w:t>0.46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0.31</w:t>
            </w:r>
          </w:p>
        </w:tc>
        <w:tc>
          <w:tcPr>
            <w:tcW w:w="2160" w:type="dxa"/>
          </w:tcPr>
          <w:p w:rsidR="006F75B8" w:rsidRDefault="004B5A71">
            <w:r>
              <w:t>0.71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0.14</w:t>
            </w:r>
          </w:p>
        </w:tc>
        <w:tc>
          <w:tcPr>
            <w:tcW w:w="2160" w:type="dxa"/>
          </w:tcPr>
          <w:p w:rsidR="006F75B8" w:rsidRDefault="004B5A71">
            <w:r>
              <w:t>0.58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0.14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0.00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0.83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0.39</w:t>
            </w:r>
          </w:p>
        </w:tc>
        <w:tc>
          <w:tcPr>
            <w:tcW w:w="2160" w:type="dxa"/>
          </w:tcPr>
          <w:p w:rsidR="006F75B8" w:rsidRDefault="004B5A71">
            <w:r>
              <w:t>1.00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0.31</w:t>
            </w:r>
          </w:p>
        </w:tc>
        <w:tc>
          <w:tcPr>
            <w:tcW w:w="2160" w:type="dxa"/>
          </w:tcPr>
          <w:p w:rsidR="006F75B8" w:rsidRDefault="004B5A71">
            <w:r>
              <w:t>0.79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0.22</w:t>
            </w:r>
          </w:p>
        </w:tc>
        <w:tc>
          <w:tcPr>
            <w:tcW w:w="2160" w:type="dxa"/>
          </w:tcPr>
          <w:p w:rsidR="006F75B8" w:rsidRDefault="004B5A71">
            <w:r>
              <w:t>0.62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0.39</w:t>
            </w:r>
          </w:p>
        </w:tc>
        <w:tc>
          <w:tcPr>
            <w:tcW w:w="2160" w:type="dxa"/>
          </w:tcPr>
          <w:p w:rsidR="006F75B8" w:rsidRDefault="004B5A71">
            <w:r>
              <w:t>0.75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0.22</w:t>
            </w:r>
          </w:p>
        </w:tc>
        <w:tc>
          <w:tcPr>
            <w:tcW w:w="2160" w:type="dxa"/>
          </w:tcPr>
          <w:p w:rsidR="006F75B8" w:rsidRDefault="004B5A71">
            <w:r>
              <w:t>0.75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0.31</w:t>
            </w:r>
          </w:p>
        </w:tc>
        <w:tc>
          <w:tcPr>
            <w:tcW w:w="2160" w:type="dxa"/>
          </w:tcPr>
          <w:p w:rsidR="006F75B8" w:rsidRDefault="004B5A71">
            <w:r>
              <w:t>0.58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0.22</w:t>
            </w:r>
          </w:p>
        </w:tc>
        <w:tc>
          <w:tcPr>
            <w:tcW w:w="2160" w:type="dxa"/>
          </w:tcPr>
          <w:p w:rsidR="006F75B8" w:rsidRDefault="004B5A71">
            <w:r>
              <w:t>0.71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0.08</w:t>
            </w:r>
          </w:p>
        </w:tc>
        <w:tc>
          <w:tcPr>
            <w:tcW w:w="2160" w:type="dxa"/>
          </w:tcPr>
          <w:p w:rsidR="006F75B8" w:rsidRDefault="004B5A71">
            <w:r>
              <w:t>0.67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0.22</w:t>
            </w:r>
          </w:p>
        </w:tc>
        <w:tc>
          <w:tcPr>
            <w:tcW w:w="2160" w:type="dxa"/>
          </w:tcPr>
          <w:p w:rsidR="006F75B8" w:rsidRDefault="004B5A71">
            <w:r>
              <w:t>0.54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0.14</w:t>
            </w:r>
          </w:p>
        </w:tc>
        <w:tc>
          <w:tcPr>
            <w:tcW w:w="2160" w:type="dxa"/>
          </w:tcPr>
          <w:p w:rsidR="006F75B8" w:rsidRDefault="004B5A71">
            <w:r>
              <w:t>0.58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0.19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0.19</w:t>
            </w:r>
          </w:p>
        </w:tc>
        <w:tc>
          <w:tcPr>
            <w:tcW w:w="2160" w:type="dxa"/>
          </w:tcPr>
          <w:p w:rsidR="006F75B8" w:rsidRDefault="004B5A71">
            <w:r>
              <w:t>0.58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0.25</w:t>
            </w:r>
          </w:p>
        </w:tc>
        <w:tc>
          <w:tcPr>
            <w:tcW w:w="2160" w:type="dxa"/>
          </w:tcPr>
          <w:p w:rsidR="006F75B8" w:rsidRDefault="004B5A71">
            <w:r>
              <w:t>0.62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0.25</w:t>
            </w:r>
          </w:p>
        </w:tc>
        <w:tc>
          <w:tcPr>
            <w:tcW w:w="2160" w:type="dxa"/>
          </w:tcPr>
          <w:p w:rsidR="006F75B8" w:rsidRDefault="004B5A71">
            <w:r>
              <w:t>0.58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0.11</w:t>
            </w:r>
          </w:p>
        </w:tc>
        <w:tc>
          <w:tcPr>
            <w:tcW w:w="2160" w:type="dxa"/>
          </w:tcPr>
          <w:p w:rsidR="006F75B8" w:rsidRDefault="004B5A71">
            <w:r>
              <w:t>0.50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0.14</w:t>
            </w:r>
          </w:p>
        </w:tc>
        <w:tc>
          <w:tcPr>
            <w:tcW w:w="2160" w:type="dxa"/>
          </w:tcPr>
          <w:p w:rsidR="006F75B8" w:rsidRDefault="004B5A71">
            <w:r>
              <w:t>0.46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0.31</w:t>
            </w:r>
          </w:p>
        </w:tc>
        <w:tc>
          <w:tcPr>
            <w:tcW w:w="2160" w:type="dxa"/>
          </w:tcPr>
          <w:p w:rsidR="006F75B8" w:rsidRDefault="004B5A71">
            <w:r>
              <w:t>0.58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0.25</w:t>
            </w:r>
          </w:p>
        </w:tc>
        <w:tc>
          <w:tcPr>
            <w:tcW w:w="2160" w:type="dxa"/>
          </w:tcPr>
          <w:p w:rsidR="006F75B8" w:rsidRDefault="004B5A71">
            <w:r>
              <w:t>0.87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0.33</w:t>
            </w:r>
          </w:p>
        </w:tc>
        <w:tc>
          <w:tcPr>
            <w:tcW w:w="2160" w:type="dxa"/>
          </w:tcPr>
          <w:p w:rsidR="006F75B8" w:rsidRDefault="004B5A71">
            <w:r>
              <w:t>0.92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0.17</w:t>
            </w:r>
          </w:p>
        </w:tc>
        <w:tc>
          <w:tcPr>
            <w:tcW w:w="2160" w:type="dxa"/>
          </w:tcPr>
          <w:p w:rsidR="006F75B8" w:rsidRDefault="004B5A71">
            <w:r>
              <w:t>0.46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0.19</w:t>
            </w:r>
          </w:p>
        </w:tc>
        <w:tc>
          <w:tcPr>
            <w:tcW w:w="2160" w:type="dxa"/>
          </w:tcPr>
          <w:p w:rsidR="006F75B8" w:rsidRDefault="004B5A71">
            <w:r>
              <w:t>0.50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0.33</w:t>
            </w:r>
          </w:p>
        </w:tc>
        <w:tc>
          <w:tcPr>
            <w:tcW w:w="2160" w:type="dxa"/>
          </w:tcPr>
          <w:p w:rsidR="006F75B8" w:rsidRDefault="004B5A71">
            <w:r>
              <w:t>0.62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0.17</w:t>
            </w:r>
          </w:p>
        </w:tc>
        <w:tc>
          <w:tcPr>
            <w:tcW w:w="2160" w:type="dxa"/>
          </w:tcPr>
          <w:p w:rsidR="006F75B8" w:rsidRDefault="004B5A71">
            <w:r>
              <w:t>0.67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0.03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0.22</w:t>
            </w:r>
          </w:p>
        </w:tc>
        <w:tc>
          <w:tcPr>
            <w:tcW w:w="2160" w:type="dxa"/>
          </w:tcPr>
          <w:p w:rsidR="006F75B8" w:rsidRDefault="004B5A71">
            <w:r>
              <w:t>0.58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0.19</w:t>
            </w:r>
          </w:p>
        </w:tc>
        <w:tc>
          <w:tcPr>
            <w:tcW w:w="2160" w:type="dxa"/>
          </w:tcPr>
          <w:p w:rsidR="006F75B8" w:rsidRDefault="004B5A71">
            <w:r>
              <w:t>0.62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0.06</w:t>
            </w:r>
          </w:p>
        </w:tc>
        <w:tc>
          <w:tcPr>
            <w:tcW w:w="2160" w:type="dxa"/>
          </w:tcPr>
          <w:p w:rsidR="006F75B8" w:rsidRDefault="004B5A71">
            <w:r>
              <w:t>0.12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0.03</w:t>
            </w:r>
          </w:p>
        </w:tc>
        <w:tc>
          <w:tcPr>
            <w:tcW w:w="2160" w:type="dxa"/>
          </w:tcPr>
          <w:p w:rsidR="006F75B8" w:rsidRDefault="004B5A71">
            <w:r>
              <w:t>0.50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0.19</w:t>
            </w:r>
          </w:p>
        </w:tc>
        <w:tc>
          <w:tcPr>
            <w:tcW w:w="2160" w:type="dxa"/>
          </w:tcPr>
          <w:p w:rsidR="006F75B8" w:rsidRDefault="004B5A71">
            <w:r>
              <w:t>0.62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0.22</w:t>
            </w:r>
          </w:p>
        </w:tc>
        <w:tc>
          <w:tcPr>
            <w:tcW w:w="2160" w:type="dxa"/>
          </w:tcPr>
          <w:p w:rsidR="006F75B8" w:rsidRDefault="004B5A71">
            <w:r>
              <w:t>0.75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0.14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0.22</w:t>
            </w:r>
          </w:p>
        </w:tc>
        <w:tc>
          <w:tcPr>
            <w:tcW w:w="2160" w:type="dxa"/>
          </w:tcPr>
          <w:p w:rsidR="006F75B8" w:rsidRDefault="004B5A71">
            <w:r>
              <w:t>0.75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0.08</w:t>
            </w:r>
          </w:p>
        </w:tc>
        <w:tc>
          <w:tcPr>
            <w:tcW w:w="2160" w:type="dxa"/>
          </w:tcPr>
          <w:p w:rsidR="006F75B8" w:rsidRDefault="004B5A71">
            <w:r>
              <w:t>0.50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0.28</w:t>
            </w:r>
          </w:p>
        </w:tc>
        <w:tc>
          <w:tcPr>
            <w:tcW w:w="2160" w:type="dxa"/>
          </w:tcPr>
          <w:p w:rsidR="006F75B8" w:rsidRDefault="004B5A71">
            <w:r>
              <w:t>0.71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0.19</w:t>
            </w:r>
          </w:p>
        </w:tc>
        <w:tc>
          <w:tcPr>
            <w:tcW w:w="2160" w:type="dxa"/>
          </w:tcPr>
          <w:p w:rsidR="006F75B8" w:rsidRDefault="004B5A71">
            <w:r>
              <w:t>0.54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0.75</w:t>
            </w:r>
          </w:p>
        </w:tc>
        <w:tc>
          <w:tcPr>
            <w:tcW w:w="2160" w:type="dxa"/>
          </w:tcPr>
          <w:p w:rsidR="006F75B8" w:rsidRDefault="004B5A71">
            <w:r>
              <w:t>0.50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0.58</w:t>
            </w:r>
          </w:p>
        </w:tc>
        <w:tc>
          <w:tcPr>
            <w:tcW w:w="2160" w:type="dxa"/>
          </w:tcPr>
          <w:p w:rsidR="006F75B8" w:rsidRDefault="004B5A71">
            <w:r>
              <w:t>0.50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0.72</w:t>
            </w:r>
          </w:p>
        </w:tc>
        <w:tc>
          <w:tcPr>
            <w:tcW w:w="2160" w:type="dxa"/>
          </w:tcPr>
          <w:p w:rsidR="006F75B8" w:rsidRDefault="004B5A71">
            <w:r>
              <w:t>0.46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0.33</w:t>
            </w:r>
          </w:p>
        </w:tc>
        <w:tc>
          <w:tcPr>
            <w:tcW w:w="2160" w:type="dxa"/>
          </w:tcPr>
          <w:p w:rsidR="006F75B8" w:rsidRDefault="004B5A71">
            <w:r>
              <w:t>0.12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0.61</w:t>
            </w:r>
          </w:p>
        </w:tc>
        <w:tc>
          <w:tcPr>
            <w:tcW w:w="2160" w:type="dxa"/>
          </w:tcPr>
          <w:p w:rsidR="006F75B8" w:rsidRDefault="004B5A71">
            <w:r>
              <w:t>0.33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0.39</w:t>
            </w:r>
          </w:p>
        </w:tc>
        <w:tc>
          <w:tcPr>
            <w:tcW w:w="2160" w:type="dxa"/>
          </w:tcPr>
          <w:p w:rsidR="006F75B8" w:rsidRDefault="004B5A71">
            <w:r>
              <w:t>0.33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lastRenderedPageBreak/>
              <w:t>0.56</w:t>
            </w:r>
          </w:p>
        </w:tc>
        <w:tc>
          <w:tcPr>
            <w:tcW w:w="2160" w:type="dxa"/>
          </w:tcPr>
          <w:p w:rsidR="006F75B8" w:rsidRDefault="004B5A71">
            <w:r>
              <w:t>0.54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0.17</w:t>
            </w:r>
          </w:p>
        </w:tc>
        <w:tc>
          <w:tcPr>
            <w:tcW w:w="2160" w:type="dxa"/>
          </w:tcPr>
          <w:p w:rsidR="006F75B8" w:rsidRDefault="004B5A71">
            <w:r>
              <w:t>0.17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0.64</w:t>
            </w:r>
          </w:p>
        </w:tc>
        <w:tc>
          <w:tcPr>
            <w:tcW w:w="2160" w:type="dxa"/>
          </w:tcPr>
          <w:p w:rsidR="006F75B8" w:rsidRDefault="004B5A71">
            <w:r>
              <w:t>0.38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0.25</w:t>
            </w:r>
          </w:p>
        </w:tc>
        <w:tc>
          <w:tcPr>
            <w:tcW w:w="2160" w:type="dxa"/>
          </w:tcPr>
          <w:p w:rsidR="006F75B8" w:rsidRDefault="004B5A71">
            <w:r>
              <w:t>0.29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0.19</w:t>
            </w:r>
          </w:p>
        </w:tc>
        <w:tc>
          <w:tcPr>
            <w:tcW w:w="2160" w:type="dxa"/>
          </w:tcPr>
          <w:p w:rsidR="006F75B8" w:rsidRDefault="004B5A71">
            <w:r>
              <w:t>0.00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0.44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0.47</w:t>
            </w:r>
          </w:p>
        </w:tc>
        <w:tc>
          <w:tcPr>
            <w:tcW w:w="2160" w:type="dxa"/>
          </w:tcPr>
          <w:p w:rsidR="006F75B8" w:rsidRDefault="004B5A71">
            <w:r>
              <w:t>0.08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0.50</w:t>
            </w:r>
          </w:p>
        </w:tc>
        <w:tc>
          <w:tcPr>
            <w:tcW w:w="2160" w:type="dxa"/>
          </w:tcPr>
          <w:p w:rsidR="006F75B8" w:rsidRDefault="004B5A71">
            <w:r>
              <w:t>0.38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0.36</w:t>
            </w:r>
          </w:p>
        </w:tc>
        <w:tc>
          <w:tcPr>
            <w:tcW w:w="2160" w:type="dxa"/>
          </w:tcPr>
          <w:p w:rsidR="006F75B8" w:rsidRDefault="004B5A71">
            <w:r>
              <w:t>0.38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0.67</w:t>
            </w:r>
          </w:p>
        </w:tc>
        <w:tc>
          <w:tcPr>
            <w:tcW w:w="2160" w:type="dxa"/>
          </w:tcPr>
          <w:p w:rsidR="006F75B8" w:rsidRDefault="004B5A71">
            <w:r>
              <w:t>0.46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0.36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0.29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0.53</w:t>
            </w:r>
          </w:p>
        </w:tc>
        <w:tc>
          <w:tcPr>
            <w:tcW w:w="2160" w:type="dxa"/>
          </w:tcPr>
          <w:p w:rsidR="006F75B8" w:rsidRDefault="004B5A71">
            <w:r>
              <w:t>0.08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0.36</w:t>
            </w:r>
          </w:p>
        </w:tc>
        <w:tc>
          <w:tcPr>
            <w:tcW w:w="2160" w:type="dxa"/>
          </w:tcPr>
          <w:p w:rsidR="006F75B8" w:rsidRDefault="004B5A71">
            <w:r>
              <w:t>0.21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0.44</w:t>
            </w:r>
          </w:p>
        </w:tc>
        <w:tc>
          <w:tcPr>
            <w:tcW w:w="2160" w:type="dxa"/>
          </w:tcPr>
          <w:p w:rsidR="006F75B8" w:rsidRDefault="004B5A71">
            <w:r>
              <w:t>0.50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0.50</w:t>
            </w:r>
          </w:p>
        </w:tc>
        <w:tc>
          <w:tcPr>
            <w:tcW w:w="2160" w:type="dxa"/>
          </w:tcPr>
          <w:p w:rsidR="006F75B8" w:rsidRDefault="004B5A71">
            <w:r>
              <w:t>0.33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0.56</w:t>
            </w:r>
          </w:p>
        </w:tc>
        <w:tc>
          <w:tcPr>
            <w:tcW w:w="2160" w:type="dxa"/>
          </w:tcPr>
          <w:p w:rsidR="006F75B8" w:rsidRDefault="004B5A71">
            <w:r>
              <w:t>0.21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0.50</w:t>
            </w:r>
          </w:p>
        </w:tc>
        <w:tc>
          <w:tcPr>
            <w:tcW w:w="2160" w:type="dxa"/>
          </w:tcPr>
          <w:p w:rsidR="006F75B8" w:rsidRDefault="004B5A71">
            <w:r>
              <w:t>0.33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0.58</w:t>
            </w:r>
          </w:p>
        </w:tc>
        <w:tc>
          <w:tcPr>
            <w:tcW w:w="2160" w:type="dxa"/>
          </w:tcPr>
          <w:p w:rsidR="006F75B8" w:rsidRDefault="004B5A71">
            <w:r>
              <w:t>0.38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0.64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0.69</w:t>
            </w:r>
          </w:p>
        </w:tc>
        <w:tc>
          <w:tcPr>
            <w:tcW w:w="2160" w:type="dxa"/>
          </w:tcPr>
          <w:p w:rsidR="006F75B8" w:rsidRDefault="004B5A71">
            <w:r>
              <w:t>0.33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0.67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0.47</w:t>
            </w:r>
          </w:p>
        </w:tc>
        <w:tc>
          <w:tcPr>
            <w:tcW w:w="2160" w:type="dxa"/>
          </w:tcPr>
          <w:p w:rsidR="006F75B8" w:rsidRDefault="004B5A71">
            <w:r>
              <w:t>0.38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0.39</w:t>
            </w:r>
          </w:p>
        </w:tc>
        <w:tc>
          <w:tcPr>
            <w:tcW w:w="2160" w:type="dxa"/>
          </w:tcPr>
          <w:p w:rsidR="006F75B8" w:rsidRDefault="004B5A71">
            <w:r>
              <w:t>0.25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0.33</w:t>
            </w:r>
          </w:p>
        </w:tc>
        <w:tc>
          <w:tcPr>
            <w:tcW w:w="2160" w:type="dxa"/>
          </w:tcPr>
          <w:p w:rsidR="006F75B8" w:rsidRDefault="004B5A71">
            <w:r>
              <w:t>0.17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0.33</w:t>
            </w:r>
          </w:p>
        </w:tc>
        <w:tc>
          <w:tcPr>
            <w:tcW w:w="2160" w:type="dxa"/>
          </w:tcPr>
          <w:p w:rsidR="006F75B8" w:rsidRDefault="004B5A71">
            <w:r>
              <w:t>0.17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0.29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0.47</w:t>
            </w:r>
          </w:p>
        </w:tc>
        <w:tc>
          <w:tcPr>
            <w:tcW w:w="2160" w:type="dxa"/>
          </w:tcPr>
          <w:p w:rsidR="006F75B8" w:rsidRDefault="004B5A71">
            <w:r>
              <w:t>0.29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0.31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0.47</w:t>
            </w:r>
          </w:p>
        </w:tc>
        <w:tc>
          <w:tcPr>
            <w:tcW w:w="2160" w:type="dxa"/>
          </w:tcPr>
          <w:p w:rsidR="006F75B8" w:rsidRDefault="004B5A71">
            <w:r>
              <w:t>0.58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0.67</w:t>
            </w:r>
          </w:p>
        </w:tc>
        <w:tc>
          <w:tcPr>
            <w:tcW w:w="2160" w:type="dxa"/>
          </w:tcPr>
          <w:p w:rsidR="006F75B8" w:rsidRDefault="004B5A71">
            <w:r>
              <w:t>0.46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0.56</w:t>
            </w:r>
          </w:p>
        </w:tc>
        <w:tc>
          <w:tcPr>
            <w:tcW w:w="2160" w:type="dxa"/>
          </w:tcPr>
          <w:p w:rsidR="006F75B8" w:rsidRDefault="004B5A71">
            <w:r>
              <w:t>0.12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0.36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0.33</w:t>
            </w:r>
          </w:p>
        </w:tc>
        <w:tc>
          <w:tcPr>
            <w:tcW w:w="2160" w:type="dxa"/>
          </w:tcPr>
          <w:p w:rsidR="006F75B8" w:rsidRDefault="004B5A71">
            <w:r>
              <w:t>0.21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0.33</w:t>
            </w:r>
          </w:p>
        </w:tc>
        <w:tc>
          <w:tcPr>
            <w:tcW w:w="2160" w:type="dxa"/>
          </w:tcPr>
          <w:p w:rsidR="006F75B8" w:rsidRDefault="004B5A71">
            <w:r>
              <w:t>0.25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0.50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0.25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0.19</w:t>
            </w:r>
          </w:p>
        </w:tc>
        <w:tc>
          <w:tcPr>
            <w:tcW w:w="2160" w:type="dxa"/>
          </w:tcPr>
          <w:p w:rsidR="006F75B8" w:rsidRDefault="004B5A71">
            <w:r>
              <w:t>0.12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0.36</w:t>
            </w:r>
          </w:p>
        </w:tc>
        <w:tc>
          <w:tcPr>
            <w:tcW w:w="2160" w:type="dxa"/>
          </w:tcPr>
          <w:p w:rsidR="006F75B8" w:rsidRDefault="004B5A71">
            <w:r>
              <w:t>0.29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0.39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0.39</w:t>
            </w:r>
          </w:p>
        </w:tc>
        <w:tc>
          <w:tcPr>
            <w:tcW w:w="2160" w:type="dxa"/>
          </w:tcPr>
          <w:p w:rsidR="006F75B8" w:rsidRDefault="004B5A71">
            <w:r>
              <w:t>0.38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0.53</w:t>
            </w:r>
          </w:p>
        </w:tc>
        <w:tc>
          <w:tcPr>
            <w:tcW w:w="2160" w:type="dxa"/>
          </w:tcPr>
          <w:p w:rsidR="006F75B8" w:rsidRDefault="004B5A71">
            <w:r>
              <w:t>0.38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0.22</w:t>
            </w:r>
          </w:p>
        </w:tc>
        <w:tc>
          <w:tcPr>
            <w:tcW w:w="2160" w:type="dxa"/>
          </w:tcPr>
          <w:p w:rsidR="006F75B8" w:rsidRDefault="004B5A71">
            <w:r>
              <w:t>0.21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0.39</w:t>
            </w:r>
          </w:p>
        </w:tc>
        <w:tc>
          <w:tcPr>
            <w:tcW w:w="2160" w:type="dxa"/>
          </w:tcPr>
          <w:p w:rsidR="006F75B8" w:rsidRDefault="004B5A71">
            <w:r>
              <w:t>0.33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1.0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0.56</w:t>
            </w:r>
          </w:p>
        </w:tc>
        <w:tc>
          <w:tcPr>
            <w:tcW w:w="2160" w:type="dxa"/>
          </w:tcPr>
          <w:p w:rsidR="006F75B8" w:rsidRDefault="004B5A71">
            <w:r>
              <w:t>0.54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0.29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0.78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0.56</w:t>
            </w:r>
          </w:p>
        </w:tc>
        <w:tc>
          <w:tcPr>
            <w:tcW w:w="2160" w:type="dxa"/>
          </w:tcPr>
          <w:p w:rsidR="006F75B8" w:rsidRDefault="004B5A71">
            <w:r>
              <w:t>0.38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lastRenderedPageBreak/>
              <w:t>0.61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0.92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0.17</w:t>
            </w:r>
          </w:p>
        </w:tc>
        <w:tc>
          <w:tcPr>
            <w:tcW w:w="2160" w:type="dxa"/>
          </w:tcPr>
          <w:p w:rsidR="006F75B8" w:rsidRDefault="004B5A71">
            <w:r>
              <w:t>0.21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0.83</w:t>
            </w:r>
          </w:p>
        </w:tc>
        <w:tc>
          <w:tcPr>
            <w:tcW w:w="2160" w:type="dxa"/>
          </w:tcPr>
          <w:p w:rsidR="006F75B8" w:rsidRDefault="004B5A71">
            <w:r>
              <w:t>0.38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0.67</w:t>
            </w:r>
          </w:p>
        </w:tc>
        <w:tc>
          <w:tcPr>
            <w:tcW w:w="2160" w:type="dxa"/>
          </w:tcPr>
          <w:p w:rsidR="006F75B8" w:rsidRDefault="004B5A71">
            <w:r>
              <w:t>0.21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0.81</w:t>
            </w:r>
          </w:p>
        </w:tc>
        <w:tc>
          <w:tcPr>
            <w:tcW w:w="2160" w:type="dxa"/>
          </w:tcPr>
          <w:p w:rsidR="006F75B8" w:rsidRDefault="004B5A71">
            <w:r>
              <w:t>0.67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0.61</w:t>
            </w:r>
          </w:p>
        </w:tc>
        <w:tc>
          <w:tcPr>
            <w:tcW w:w="2160" w:type="dxa"/>
          </w:tcPr>
          <w:p w:rsidR="006F75B8" w:rsidRDefault="004B5A71">
            <w:r>
              <w:t>0.50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0.58</w:t>
            </w:r>
          </w:p>
        </w:tc>
        <w:tc>
          <w:tcPr>
            <w:tcW w:w="2160" w:type="dxa"/>
          </w:tcPr>
          <w:p w:rsidR="006F75B8" w:rsidRDefault="004B5A71">
            <w:r>
              <w:t>0.29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0.69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0.39</w:t>
            </w:r>
          </w:p>
        </w:tc>
        <w:tc>
          <w:tcPr>
            <w:tcW w:w="2160" w:type="dxa"/>
          </w:tcPr>
          <w:p w:rsidR="006F75B8" w:rsidRDefault="004B5A71">
            <w:r>
              <w:t>0.21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0.33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0.58</w:t>
            </w:r>
          </w:p>
        </w:tc>
        <w:tc>
          <w:tcPr>
            <w:tcW w:w="2160" w:type="dxa"/>
          </w:tcPr>
          <w:p w:rsidR="006F75B8" w:rsidRDefault="004B5A71">
            <w:r>
              <w:t>0.50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0.61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0.94</w:t>
            </w:r>
          </w:p>
        </w:tc>
        <w:tc>
          <w:tcPr>
            <w:tcW w:w="2160" w:type="dxa"/>
          </w:tcPr>
          <w:p w:rsidR="006F75B8" w:rsidRDefault="004B5A71">
            <w:r>
              <w:t>0.75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0.94</w:t>
            </w:r>
          </w:p>
        </w:tc>
        <w:tc>
          <w:tcPr>
            <w:tcW w:w="2160" w:type="dxa"/>
          </w:tcPr>
          <w:p w:rsidR="006F75B8" w:rsidRDefault="004B5A71">
            <w:r>
              <w:t>0.25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0.47</w:t>
            </w:r>
          </w:p>
        </w:tc>
        <w:tc>
          <w:tcPr>
            <w:tcW w:w="2160" w:type="dxa"/>
          </w:tcPr>
          <w:p w:rsidR="006F75B8" w:rsidRDefault="004B5A71">
            <w:r>
              <w:t>0.08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0.72</w:t>
            </w:r>
          </w:p>
        </w:tc>
        <w:tc>
          <w:tcPr>
            <w:tcW w:w="2160" w:type="dxa"/>
          </w:tcPr>
          <w:p w:rsidR="006F75B8" w:rsidRDefault="004B5A71">
            <w:r>
              <w:t>0.50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0.36</w:t>
            </w:r>
          </w:p>
        </w:tc>
        <w:tc>
          <w:tcPr>
            <w:tcW w:w="2160" w:type="dxa"/>
          </w:tcPr>
          <w:p w:rsidR="006F75B8" w:rsidRDefault="004B5A71">
            <w:r>
              <w:t>0.33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0.94</w:t>
            </w:r>
          </w:p>
        </w:tc>
        <w:tc>
          <w:tcPr>
            <w:tcW w:w="2160" w:type="dxa"/>
          </w:tcPr>
          <w:p w:rsidR="006F75B8" w:rsidRDefault="004B5A71">
            <w:r>
              <w:t>0.33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0.56</w:t>
            </w:r>
          </w:p>
        </w:tc>
        <w:tc>
          <w:tcPr>
            <w:tcW w:w="2160" w:type="dxa"/>
          </w:tcPr>
          <w:p w:rsidR="006F75B8" w:rsidRDefault="004B5A71">
            <w:r>
              <w:t>0.29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0.67</w:t>
            </w:r>
          </w:p>
        </w:tc>
        <w:tc>
          <w:tcPr>
            <w:tcW w:w="2160" w:type="dxa"/>
          </w:tcPr>
          <w:p w:rsidR="006F75B8" w:rsidRDefault="004B5A71">
            <w:r>
              <w:t>0.54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0.81</w:t>
            </w:r>
          </w:p>
        </w:tc>
        <w:tc>
          <w:tcPr>
            <w:tcW w:w="2160" w:type="dxa"/>
          </w:tcPr>
          <w:p w:rsidR="006F75B8" w:rsidRDefault="004B5A71">
            <w:r>
              <w:t>0.50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0.53</w:t>
            </w:r>
          </w:p>
        </w:tc>
        <w:tc>
          <w:tcPr>
            <w:tcW w:w="2160" w:type="dxa"/>
          </w:tcPr>
          <w:p w:rsidR="006F75B8" w:rsidRDefault="004B5A71">
            <w:r>
              <w:t>0.33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0.50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0.58</w:t>
            </w:r>
          </w:p>
        </w:tc>
        <w:tc>
          <w:tcPr>
            <w:tcW w:w="2160" w:type="dxa"/>
          </w:tcPr>
          <w:p w:rsidR="006F75B8" w:rsidRDefault="004B5A71">
            <w:r>
              <w:t>0.33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0.81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0.86</w:t>
            </w:r>
          </w:p>
        </w:tc>
        <w:tc>
          <w:tcPr>
            <w:tcW w:w="2160" w:type="dxa"/>
          </w:tcPr>
          <w:p w:rsidR="006F75B8" w:rsidRDefault="004B5A71">
            <w:r>
              <w:t>0.33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1.00</w:t>
            </w:r>
          </w:p>
        </w:tc>
        <w:tc>
          <w:tcPr>
            <w:tcW w:w="2160" w:type="dxa"/>
          </w:tcPr>
          <w:p w:rsidR="006F75B8" w:rsidRDefault="004B5A71">
            <w:r>
              <w:t>0.75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0.58</w:t>
            </w:r>
          </w:p>
        </w:tc>
        <w:tc>
          <w:tcPr>
            <w:tcW w:w="2160" w:type="dxa"/>
          </w:tcPr>
          <w:p w:rsidR="006F75B8" w:rsidRDefault="004B5A71">
            <w:r>
              <w:t>0.33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0.56</w:t>
            </w:r>
          </w:p>
        </w:tc>
        <w:tc>
          <w:tcPr>
            <w:tcW w:w="2160" w:type="dxa"/>
          </w:tcPr>
          <w:p w:rsidR="006F75B8" w:rsidRDefault="004B5A71">
            <w:r>
              <w:t>0.33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0.50</w:t>
            </w:r>
          </w:p>
        </w:tc>
        <w:tc>
          <w:tcPr>
            <w:tcW w:w="2160" w:type="dxa"/>
          </w:tcPr>
          <w:p w:rsidR="006F75B8" w:rsidRDefault="004B5A71">
            <w:r>
              <w:t>0.25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0.94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0.56</w:t>
            </w:r>
          </w:p>
        </w:tc>
        <w:tc>
          <w:tcPr>
            <w:tcW w:w="2160" w:type="dxa"/>
          </w:tcPr>
          <w:p w:rsidR="006F75B8" w:rsidRDefault="004B5A71">
            <w:r>
              <w:t>0.58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0.58</w:t>
            </w:r>
          </w:p>
        </w:tc>
        <w:tc>
          <w:tcPr>
            <w:tcW w:w="2160" w:type="dxa"/>
          </w:tcPr>
          <w:p w:rsidR="006F75B8" w:rsidRDefault="004B5A71">
            <w:r>
              <w:t>0.46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0.47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0.72</w:t>
            </w:r>
          </w:p>
        </w:tc>
        <w:tc>
          <w:tcPr>
            <w:tcW w:w="2160" w:type="dxa"/>
          </w:tcPr>
          <w:p w:rsidR="006F75B8" w:rsidRDefault="004B5A71">
            <w:r>
              <w:t>0.46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0.67</w:t>
            </w:r>
          </w:p>
        </w:tc>
        <w:tc>
          <w:tcPr>
            <w:tcW w:w="2160" w:type="dxa"/>
          </w:tcPr>
          <w:p w:rsidR="006F75B8" w:rsidRDefault="004B5A71">
            <w:r>
              <w:t>0.46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0.72</w:t>
            </w:r>
          </w:p>
        </w:tc>
        <w:tc>
          <w:tcPr>
            <w:tcW w:w="2160" w:type="dxa"/>
          </w:tcPr>
          <w:p w:rsidR="006F75B8" w:rsidRDefault="004B5A71">
            <w:r>
              <w:t>0.46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0.29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0.69</w:t>
            </w:r>
          </w:p>
        </w:tc>
        <w:tc>
          <w:tcPr>
            <w:tcW w:w="2160" w:type="dxa"/>
          </w:tcPr>
          <w:p w:rsidR="006F75B8" w:rsidRDefault="004B5A71">
            <w:r>
              <w:t>0.50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0.67</w:t>
            </w:r>
          </w:p>
        </w:tc>
        <w:tc>
          <w:tcPr>
            <w:tcW w:w="2160" w:type="dxa"/>
          </w:tcPr>
          <w:p w:rsidR="006F75B8" w:rsidRDefault="004B5A71">
            <w:r>
              <w:t>0.54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0.67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0.56</w:t>
            </w:r>
          </w:p>
        </w:tc>
        <w:tc>
          <w:tcPr>
            <w:tcW w:w="2160" w:type="dxa"/>
          </w:tcPr>
          <w:p w:rsidR="006F75B8" w:rsidRDefault="004B5A71">
            <w:r>
              <w:t>0.21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0.61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0.53</w:t>
            </w:r>
          </w:p>
        </w:tc>
        <w:tc>
          <w:tcPr>
            <w:tcW w:w="2160" w:type="dxa"/>
          </w:tcPr>
          <w:p w:rsidR="006F75B8" w:rsidRDefault="004B5A71">
            <w:r>
              <w:t>0.58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  <w:tr w:rsidR="006F75B8">
        <w:tc>
          <w:tcPr>
            <w:tcW w:w="2160" w:type="dxa"/>
          </w:tcPr>
          <w:p w:rsidR="006F75B8" w:rsidRDefault="004B5A71">
            <w:r>
              <w:t>0.44</w:t>
            </w:r>
          </w:p>
        </w:tc>
        <w:tc>
          <w:tcPr>
            <w:tcW w:w="2160" w:type="dxa"/>
          </w:tcPr>
          <w:p w:rsidR="006F75B8" w:rsidRDefault="004B5A71">
            <w:r>
              <w:t>0.42</w:t>
            </w:r>
          </w:p>
        </w:tc>
        <w:tc>
          <w:tcPr>
            <w:tcW w:w="2160" w:type="dxa"/>
          </w:tcPr>
          <w:p w:rsidR="006F75B8" w:rsidRDefault="004B5A71">
            <w:r>
              <w:t>0.0</w:t>
            </w:r>
          </w:p>
        </w:tc>
        <w:tc>
          <w:tcPr>
            <w:tcW w:w="2160" w:type="dxa"/>
          </w:tcPr>
          <w:p w:rsidR="006F75B8" w:rsidRDefault="004B5A71">
            <w:r>
              <w:t>2.0</w:t>
            </w:r>
          </w:p>
        </w:tc>
      </w:tr>
    </w:tbl>
    <w:p w:rsidR="006F75B8" w:rsidRDefault="004B5A71">
      <w:pPr>
        <w:pStyle w:val="Heading2"/>
      </w:pPr>
      <w:r>
        <w:lastRenderedPageBreak/>
        <w:t>3. Висновки</w:t>
      </w:r>
    </w:p>
    <w:p w:rsidR="006F75B8" w:rsidRPr="004B5A71" w:rsidRDefault="004B5A71">
      <w:pPr>
        <w:rPr>
          <w:lang w:val="ru-RU"/>
        </w:rPr>
      </w:pPr>
      <w:r w:rsidRPr="004B5A71">
        <w:rPr>
          <w:lang w:val="ru-RU"/>
        </w:rPr>
        <w:t xml:space="preserve">У цій лабораторній роботі реалізовано два популярних алгоритми кластеризації без вчителя: </w:t>
      </w:r>
      <w:r>
        <w:t>SOM</w:t>
      </w:r>
      <w:r w:rsidRPr="004B5A71">
        <w:rPr>
          <w:lang w:val="ru-RU"/>
        </w:rPr>
        <w:t xml:space="preserve"> та </w:t>
      </w:r>
      <w:r>
        <w:t>K</w:t>
      </w:r>
      <w:r w:rsidRPr="004B5A71">
        <w:rPr>
          <w:lang w:val="ru-RU"/>
        </w:rPr>
        <w:t>-</w:t>
      </w:r>
      <w:r>
        <w:t>means</w:t>
      </w:r>
      <w:r w:rsidRPr="004B5A71">
        <w:rPr>
          <w:lang w:val="ru-RU"/>
        </w:rPr>
        <w:t xml:space="preserve">. Обидва методи продемонстрували здатність виявляти структуру у даних. </w:t>
      </w:r>
      <w:r>
        <w:t>SOM</w:t>
      </w:r>
      <w:r w:rsidRPr="004B5A71">
        <w:rPr>
          <w:lang w:val="ru-RU"/>
        </w:rPr>
        <w:t xml:space="preserve"> дозволив </w:t>
      </w:r>
      <w:r w:rsidRPr="004B5A71">
        <w:rPr>
          <w:lang w:val="ru-RU"/>
        </w:rPr>
        <w:t xml:space="preserve">візуалізувати просторове розміщення об'єктів, а </w:t>
      </w:r>
      <w:r>
        <w:t>K</w:t>
      </w:r>
      <w:r w:rsidRPr="004B5A71">
        <w:rPr>
          <w:lang w:val="ru-RU"/>
        </w:rPr>
        <w:t>-</w:t>
      </w:r>
      <w:r>
        <w:t>means</w:t>
      </w:r>
      <w:r w:rsidRPr="004B5A71">
        <w:rPr>
          <w:lang w:val="ru-RU"/>
        </w:rPr>
        <w:t xml:space="preserve"> — розділити вибірку на кластери, близькі до реальних класів. </w:t>
      </w:r>
    </w:p>
    <w:sectPr w:rsidR="006F75B8" w:rsidRPr="004B5A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5A71"/>
    <w:rsid w:val="006F75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796E2564-8E93-48CD-9B6F-0C5885D0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861B40-95DF-4787-8A22-29F2DD092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Пользователь</cp:lastModifiedBy>
  <cp:revision>2</cp:revision>
  <dcterms:created xsi:type="dcterms:W3CDTF">2025-04-04T15:47:00Z</dcterms:created>
  <dcterms:modified xsi:type="dcterms:W3CDTF">2025-04-04T15:47:00Z</dcterms:modified>
  <cp:category/>
</cp:coreProperties>
</file>